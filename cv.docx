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-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Kishore | 9611277427 | kishore@arbadev.com</w:t>
      </w:r>
    </w:p>
    <w:p>
      <w:pPr>
        <w:pStyle w:val="Heading1"/>
      </w:pPr>
      <w:r>
        <w:t>About me</w:t>
      </w:r>
    </w:p>
    <w:p>
      <w:r>
        <w:t>I am a software developer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ARBA </w:t>
      </w:r>
      <w:r>
        <w:rPr>
          <w:i/>
        </w:rPr>
        <w:t>2018-2022</w:t>
        <w:br/>
      </w:r>
      <w:r>
        <w:t>I love working at ARBA</w:t>
      </w:r>
    </w:p>
    <w:p>
      <w:pPr>
        <w:pStyle w:val="Heading1"/>
      </w:pPr>
      <w:r>
        <w:t>Skills</w:t>
      </w:r>
    </w:p>
    <w:p>
      <w:pPr>
        <w:pStyle w:val="ListBullet"/>
      </w:pPr>
      <w:r>
        <w:t>java</w:t>
      </w:r>
    </w:p>
    <w:p>
      <w:pPr>
        <w:pStyle w:val="ListBullet"/>
      </w:pPr>
      <w:r>
        <w:t>c#</w:t>
      </w:r>
    </w:p>
    <w:p>
      <w:pPr>
        <w:pStyle w:val="ListBullet"/>
      </w:pPr>
      <w:r>
        <w:t>objective - c</w:t>
      </w:r>
    </w:p>
    <w:p>
      <w:pPr>
        <w:pStyle w:val="ListBullet"/>
      </w:pPr>
      <w:r>
        <w:t>javascript</w:t>
      </w:r>
    </w:p>
    <w:p>
      <w:pPr>
        <w:pStyle w:val="ListBullet"/>
      </w:pPr>
      <w:r>
        <w:t>python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ArBa Development Studios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